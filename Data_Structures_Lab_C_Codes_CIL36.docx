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</w:rPr>
        <w:t>DATA STRUCTURES LABORATORY - CODES</w:t>
      </w:r>
    </w:p>
    <w:p>
      <w:r>
        <w:t>Course Code: CIL36</w:t>
      </w:r>
    </w:p>
    <w:p>
      <w:r>
        <w:t>Credits: 0:0:1</w:t>
      </w:r>
    </w:p>
    <w:p>
      <w:r>
        <w:t>Contact Hours: 15P</w:t>
      </w:r>
    </w:p>
    <w:p>
      <w:r>
        <w:t>Course Coordinator: Mrs. Akshatha G C</w:t>
      </w:r>
    </w:p>
    <w:p/>
    <w:p>
      <w:pPr>
        <w:pStyle w:val="Heading2"/>
      </w:pPr>
      <w:r>
        <w:rPr>
          <w:b/>
        </w:rPr>
        <w:t>1. Array operations - Menu driven program in C</w:t>
      </w:r>
    </w:p>
    <w:p>
      <w:r>
        <w:rPr>
          <w:b/>
        </w:rPr>
        <w:t>Problem:</w:t>
      </w:r>
    </w:p>
    <w:p>
      <w:r>
        <w:t>Design, develop and implement a menu driven program in C for array operations: create, display, insert, delete, exit. Support functions for each operation.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t>#include &lt;stdlib.h&gt;</w:t>
        <w:br/>
        <w:br/>
        <w:t>void create_array(int **arr, int *n) {</w:t>
        <w:br/>
        <w:t xml:space="preserve">    int i;</w:t>
        <w:br/>
        <w:t xml:space="preserve">    printf("Enter number of elements: ");</w:t>
        <w:br/>
        <w:t xml:space="preserve">    scanf("%d", n);</w:t>
        <w:br/>
        <w:t xml:space="preserve">    *arr = (int*)malloc((*n) * sizeof(int));</w:t>
        <w:br/>
        <w:t xml:space="preserve">    for(i=0;i&lt;*n;i++) {</w:t>
        <w:br/>
        <w:t xml:space="preserve">        printf("Element %d: ", i);</w:t>
        <w:br/>
        <w:t xml:space="preserve">        scanf("%d", &amp;(*arr)[i]);</w:t>
        <w:br/>
        <w:t xml:space="preserve">    }</w:t>
        <w:br/>
        <w:t>}</w:t>
        <w:br/>
        <w:br/>
        <w:t>void display_array(int *arr, int n) {</w:t>
        <w:br/>
        <w:t xml:space="preserve">    int i;</w:t>
        <w:br/>
        <w:t xml:space="preserve">    if(n==0) { printf("Array is empty.\n"); return; }</w:t>
        <w:br/>
        <w:t xml:space="preserve">    printf("Array elements:\n");</w:t>
        <w:br/>
        <w:t xml:space="preserve">    for(i=0;i&lt;n;i++) printf("%d ", arr[i]);</w:t>
        <w:br/>
        <w:t xml:space="preserve">    printf("\n");</w:t>
        <w:br/>
        <w:t>}</w:t>
        <w:br/>
        <w:br/>
        <w:t>void insert_element(int **arr, int *n) {</w:t>
        <w:br/>
        <w:t xml:space="preserve">    int pos, elem, i;</w:t>
        <w:br/>
        <w:t xml:space="preserve">    printf("Enter position to insert (0 to %d): ", *n);</w:t>
        <w:br/>
        <w:t xml:space="preserve">    scanf("%d", &amp;pos);</w:t>
        <w:br/>
        <w:t xml:space="preserve">    if(pos&lt;0 || pos&gt;*n) { printf("Invalid position.\n"); return; }</w:t>
        <w:br/>
        <w:t xml:space="preserve">    printf("Enter element to insert: ");</w:t>
        <w:br/>
        <w:t xml:space="preserve">    scanf("%d", &amp;elem);</w:t>
        <w:br/>
        <w:t xml:space="preserve">    *arr = (int*)realloc(*arr, (*n+1)*sizeof(int));</w:t>
        <w:br/>
        <w:t xml:space="preserve">    for(i=*n;i&gt;pos;i--) (*arr)[i] = (*arr)[i-1];</w:t>
        <w:br/>
        <w:t xml:space="preserve">    (*arr)[pos] = elem;</w:t>
        <w:br/>
        <w:t xml:space="preserve">    (*n)++;</w:t>
        <w:br/>
        <w:t xml:space="preserve">    printf("Inserted.\n");</w:t>
        <w:br/>
        <w:t>}</w:t>
        <w:br/>
        <w:br/>
        <w:t>void delete_element(int **arr, int *n) {</w:t>
        <w:br/>
        <w:t xml:space="preserve">    int pos, i;</w:t>
        <w:br/>
        <w:t xml:space="preserve">    if(*n==0) { printf("Array is empty.\n"); return; }</w:t>
        <w:br/>
        <w:t xml:space="preserve">    printf("Enter position to delete (0 to %d): ", *n - 1);</w:t>
        <w:br/>
        <w:t xml:space="preserve">    scanf("%d", &amp;pos);</w:t>
        <w:br/>
        <w:t xml:space="preserve">    if(pos&lt;0 || pos&gt;=*n) { printf("Invalid position.\n"); return; }</w:t>
        <w:br/>
        <w:t xml:space="preserve">    for(i=pos;i&lt;*n-1;i++) (*arr)[i] = (*arr)[i+1];</w:t>
        <w:br/>
        <w:t xml:space="preserve">    (*n)--;</w:t>
        <w:br/>
        <w:t xml:space="preserve">    *arr = (int*)realloc(*arr, (*n)*sizeof(int));</w:t>
        <w:br/>
        <w:t xml:space="preserve">    printf("Deleted.\n");</w:t>
        <w:br/>
        <w:t>}</w:t>
        <w:br/>
        <w:br/>
        <w:t>int main() {</w:t>
        <w:br/>
        <w:t xml:space="preserve">    int *arr = NULL, n = 0;</w:t>
        <w:br/>
        <w:t xml:space="preserve">    int choice;</w:t>
        <w:br/>
        <w:t xml:space="preserve">    while(1) {</w:t>
        <w:br/>
        <w:t xml:space="preserve">        printf("\\n--- Array Menu ---\\n");</w:t>
        <w:br/>
        <w:t xml:space="preserve">        printf("1. Create array\\n2. Display array\\n3. Insert element\\n4. Delete element\\n5. Exit\\n");</w:t>
        <w:br/>
        <w:t xml:space="preserve">        printf("Enter choice: ");</w:t>
        <w:br/>
        <w:t xml:space="preserve">        if(scanf("%d", &amp;choice)!=1) break;</w:t>
        <w:br/>
        <w:t xml:space="preserve">        switch(choice) {</w:t>
        <w:br/>
        <w:t xml:space="preserve">            case 1: create_array(&amp;arr, &amp;n); break;</w:t>
        <w:br/>
        <w:t xml:space="preserve">            case 2: display_array(arr, n); break;</w:t>
        <w:br/>
        <w:t xml:space="preserve">            case 3: insert_element(&amp;arr, &amp;n); break;</w:t>
        <w:br/>
        <w:t xml:space="preserve">            case 4: delete_element(&amp;arr, &amp;n); break;</w:t>
        <w:br/>
        <w:t xml:space="preserve">            case 5: free(arr); exit(0);</w:t>
        <w:br/>
        <w:t xml:space="preserve">            default: printf("Invalid choice.\\n");</w:t>
        <w:br/>
        <w:t xml:space="preserve">        }</w:t>
        <w:br/>
        <w:t xml:space="preserve">    }</w:t>
        <w:br/>
        <w:t xml:space="preserve">    return 0;</w:t>
        <w:br/>
        <w:t>}</w:t>
      </w:r>
    </w:p>
    <w:p>
      <w:pPr>
        <w:pStyle w:val="Heading2"/>
      </w:pPr>
      <w:r>
        <w:rPr>
          <w:b/>
        </w:rPr>
        <w:t>2. Employee structure with dynamic allocation</w:t>
      </w:r>
    </w:p>
    <w:p>
      <w:r>
        <w:rPr>
          <w:b/>
        </w:rPr>
        <w:t>Problem:</w:t>
      </w:r>
    </w:p>
    <w:p>
      <w:r>
        <w:t>Define EMPLOYEE structure with Emp_name, Emp_id, Dept_name, Salary. Read and display N employees. Write function to find total salary of a specified department. Use pointer to structure and dynamic allocation.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t>#include &lt;stdlib.h&gt;</w:t>
        <w:br/>
        <w:t>#include &lt;string.h&gt;</w:t>
        <w:br/>
        <w:br/>
        <w:t>typedef struct {</w:t>
        <w:br/>
        <w:t xml:space="preserve">    char name[50];</w:t>
        <w:br/>
        <w:t xml:space="preserve">    int emp_id;</w:t>
        <w:br/>
        <w:t xml:space="preserve">    char dept[30];</w:t>
        <w:br/>
        <w:t xml:space="preserve">    double salary;</w:t>
        <w:br/>
        <w:t>} Employee;</w:t>
        <w:br/>
        <w:br/>
        <w:t>double total_salary_by_dept(Employee *emps, int n, const char *dept) {</w:t>
        <w:br/>
        <w:t xml:space="preserve">    double total = 0.0;</w:t>
        <w:br/>
        <w:t xml:space="preserve">    for(int i=0;i&lt;n;i++) {</w:t>
        <w:br/>
        <w:t xml:space="preserve">        if(strcmp(emps[i].dept, dept)==0) total += emps[i].salary;</w:t>
        <w:br/>
        <w:t xml:space="preserve">    }</w:t>
        <w:br/>
        <w:t xml:space="preserve">    return total;</w:t>
        <w:br/>
        <w:t>}</w:t>
        <w:br/>
        <w:br/>
        <w:t>int main() {</w:t>
        <w:br/>
        <w:t xml:space="preserve">    int n;</w:t>
        <w:br/>
        <w:t xml:space="preserve">    printf("Enter number of employees: ");</w:t>
        <w:br/>
        <w:t xml:space="preserve">    scanf("%d", &amp;n);</w:t>
        <w:br/>
        <w:t xml:space="preserve">    Employee *emps = (Employee*)malloc(n * sizeof(Employee));</w:t>
        <w:br/>
        <w:t xml:space="preserve">    for(int i=0;i&lt;n;i++) {</w:t>
        <w:br/>
        <w:t xml:space="preserve">        printf("Employee %d name: ", i+1); scanf("%s", emps[i].name);</w:t>
        <w:br/>
        <w:t xml:space="preserve">        printf("Employee %d id: ", i+1); scanf("%d", &amp;emps[i].emp_id);</w:t>
        <w:br/>
        <w:t xml:space="preserve">        printf("Employee %d dept: ", i+1); scanf("%s", emps[i].dept);</w:t>
        <w:br/>
        <w:t xml:space="preserve">        printf("Employee %d salary: ", i+1); scanf("%lf", &amp;emps[i].salary);</w:t>
        <w:br/>
        <w:t xml:space="preserve">    }</w:t>
        <w:br/>
        <w:t xml:space="preserve">    printf("\\nEmployees entered:\\n");</w:t>
        <w:br/>
        <w:t xml:space="preserve">    for(int i=0;i&lt;n;i++) {</w:t>
        <w:br/>
        <w:t xml:space="preserve">        printf("%s\t%d\t%s\t%.2lf\\n", emps[i].name, emps[i].emp_id, emps[i].dept, emps[i].salary);</w:t>
        <w:br/>
        <w:t xml:space="preserve">    }</w:t>
        <w:br/>
        <w:t xml:space="preserve">    char query[30];</w:t>
        <w:br/>
        <w:t xml:space="preserve">    printf("\\nEnter department to compute total salary: ");</w:t>
        <w:br/>
        <w:t xml:space="preserve">    scanf("%s", query);</w:t>
        <w:br/>
        <w:t xml:space="preserve">    double total = total_salary_by_dept(emps, n, query);</w:t>
        <w:br/>
        <w:t xml:space="preserve">    printf("Total salary for department %s = %.2lf\\n", query, total);</w:t>
        <w:br/>
        <w:t xml:space="preserve">    free(emps);</w:t>
        <w:br/>
        <w:t xml:space="preserve">    return 0;</w:t>
        <w:br/>
        <w:t>}</w:t>
      </w:r>
    </w:p>
    <w:p>
      <w:pPr>
        <w:pStyle w:val="Heading2"/>
      </w:pPr>
      <w:r>
        <w:rPr>
          <w:b/>
        </w:rPr>
        <w:t>3. Stack of Integers (Array implementation)</w:t>
      </w:r>
    </w:p>
    <w:p>
      <w:r>
        <w:rPr>
          <w:b/>
        </w:rPr>
        <w:t>Problem:</w:t>
      </w:r>
    </w:p>
    <w:p>
      <w:r>
        <w:t>Implement stack with push, pop, check palindrome using stack, demonstrate overflow/underflow, display status, exit.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t>#include &lt;stdlib.h&gt;</w:t>
        <w:br/>
        <w:t>#include &lt;string.h&gt;</w:t>
        <w:br/>
        <w:t>#define MAX 100</w:t>
        <w:br/>
        <w:br/>
        <w:t>int stack_arr[MAX];</w:t>
        <w:br/>
        <w:t>int top = -1;</w:t>
        <w:br/>
        <w:br/>
        <w:t>int is_empty() { return top == -1; }</w:t>
        <w:br/>
        <w:t>int is_full() { return top == MAX-1; }</w:t>
        <w:br/>
        <w:br/>
        <w:t>void push(int x) {</w:t>
        <w:br/>
        <w:t xml:space="preserve">    if(is_full()) { printf("Stack Overflow\\n"); return; }</w:t>
        <w:br/>
        <w:t xml:space="preserve">    stack_arr[++top] = x;</w:t>
        <w:br/>
        <w:t xml:space="preserve">    printf("Pushed %d\\n", x);</w:t>
        <w:br/>
        <w:t>}</w:t>
        <w:br/>
        <w:br/>
        <w:t>int pop() {</w:t>
        <w:br/>
        <w:t xml:space="preserve">    if(is_empty()) { printf("Stack Underflow\\n"); return -1; }</w:t>
        <w:br/>
        <w:t xml:space="preserve">    return stack_arr[top--];</w:t>
        <w:br/>
        <w:t>}</w:t>
        <w:br/>
        <w:br/>
        <w:t>void display() {</w:t>
        <w:br/>
        <w:t xml:space="preserve">    if(is_empty()) { printf("Stack empty\\n"); return; }</w:t>
        <w:br/>
        <w:t xml:space="preserve">    printf("Stack (top to bottom): ");</w:t>
        <w:br/>
        <w:t xml:space="preserve">    for(int i=top;i&gt;=0;i--) printf("%d ", stack_arr[i]);</w:t>
        <w:br/>
        <w:t xml:space="preserve">    printf("\\n");</w:t>
        <w:br/>
        <w:t>}</w:t>
        <w:br/>
        <w:br/>
        <w:t>int is_palindrome_using_stack(int *arr, int n) {</w:t>
        <w:br/>
        <w:t xml:space="preserve">    // push into stack and compare by popping</w:t>
        <w:br/>
        <w:t xml:space="preserve">    int i;</w:t>
        <w:br/>
        <w:t xml:space="preserve">    int temp[MAX];</w:t>
        <w:br/>
        <w:t xml:space="preserve">    int t = -1;</w:t>
        <w:br/>
        <w:t xml:space="preserve">    for(i=0;i&lt;n;i++) temp[++t] = arr[i];</w:t>
        <w:br/>
        <w:t xml:space="preserve">    for(i=0;i&lt;n;i++) {</w:t>
        <w:br/>
        <w:t xml:space="preserve">        if(arr[i] != temp[t--]) return 0;</w:t>
        <w:br/>
        <w:t xml:space="preserve">    }</w:t>
        <w:br/>
        <w:t xml:space="preserve">    return 1;</w:t>
        <w:br/>
        <w:t>}</w:t>
        <w:br/>
        <w:br/>
        <w:t>int main() {</w:t>
        <w:br/>
        <w:t xml:space="preserve">    int choice, val;</w:t>
        <w:br/>
        <w:t xml:space="preserve">    int arr_for_pal[20], npal=0;</w:t>
        <w:br/>
        <w:t xml:space="preserve">    while(1) {</w:t>
        <w:br/>
        <w:t xml:space="preserve">        printf("\\n--- Stack Menu ---\\n1 Push\\n2 Pop\\n3 Display\\n4 Check Palindrome (enter sequence)\\n5 Exit\\nChoice: ");</w:t>
        <w:br/>
        <w:t xml:space="preserve">        scanf("%d", &amp;choice);</w:t>
        <w:br/>
        <w:t xml:space="preserve">        switch(choice) {</w:t>
        <w:br/>
        <w:t xml:space="preserve">            case 1: printf("Value to push: "); scanf("%d", &amp;val); push(val); break;</w:t>
        <w:br/>
        <w:t xml:space="preserve">            case 2: val = pop(); if(val!=-1) printf("Popped %d\\n", val); break;</w:t>
        <w:br/>
        <w:t xml:space="preserve">            case 3: display(); break;</w:t>
        <w:br/>
        <w:t xml:space="preserve">            case 4:</w:t>
        <w:br/>
        <w:t xml:space="preserve">                printf("Enter number of elements (&lt;=20): "); scanf("%d", &amp;npal);</w:t>
        <w:br/>
        <w:t xml:space="preserve">                for(int i=0;i&lt;npal;i++) { printf("Element %d: ", i); scanf("%d", &amp;arr_for_pal[i]); }</w:t>
        <w:br/>
        <w:t xml:space="preserve">                if(is_palindrome_using_stack(arr_for_pal, npal)) printf("Palindrome\\n"); else printf("Not palindrome\\n");</w:t>
        <w:br/>
        <w:t xml:space="preserve">                break;</w:t>
        <w:br/>
        <w:t xml:space="preserve">            case 5: exit(0);</w:t>
        <w:br/>
        <w:t xml:space="preserve">            default: printf("Invalid choice\\n");</w:t>
        <w:br/>
        <w:t xml:space="preserve">        }</w:t>
        <w:br/>
        <w:t xml:space="preserve">    }</w:t>
        <w:br/>
        <w:t xml:space="preserve">    return 0;</w:t>
        <w:br/>
        <w:t>}</w:t>
      </w:r>
    </w:p>
    <w:p>
      <w:pPr>
        <w:pStyle w:val="Heading2"/>
      </w:pPr>
      <w:r>
        <w:rPr>
          <w:b/>
        </w:rPr>
        <w:t>4. Infix to Postfix (using stack)</w:t>
      </w:r>
    </w:p>
    <w:p>
      <w:r>
        <w:rPr>
          <w:b/>
        </w:rPr>
        <w:t>Problem:</w:t>
      </w:r>
    </w:p>
    <w:p>
      <w:r>
        <w:t>Convert a valid parenthesized infix expression (single character operands, + - * /) to postfix using stack.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t>#include &lt;string.h&gt;</w:t>
        <w:br/>
        <w:t>#include &lt;ctype.h&gt;</w:t>
        <w:br/>
        <w:br/>
        <w:t>#define MAX 100</w:t>
        <w:br/>
        <w:br/>
        <w:t>char stack[MAX];</w:t>
        <w:br/>
        <w:t>int top4 = -1;</w:t>
        <w:br/>
        <w:br/>
        <w:t>void push4(char c) { if(top4 &lt; MAX-1) stack[++top4] = c; }</w:t>
        <w:br/>
        <w:t>char pop4() { if(top4&gt;=0) return stack[top4--]; return '\0'; }</w:t>
        <w:br/>
        <w:t>char peek4() { if(top4&gt;=0) return stack[top4]; return '\0'; }</w:t>
        <w:br/>
        <w:br/>
        <w:t>int prec(char c) {</w:t>
        <w:br/>
        <w:t xml:space="preserve">    if(c=='+'||c=='-') return 1;</w:t>
        <w:br/>
        <w:t xml:space="preserve">    if(c=='*'||c=='/') return 2;</w:t>
        <w:br/>
        <w:t xml:space="preserve">    return 0;</w:t>
        <w:br/>
        <w:t>}</w:t>
        <w:br/>
        <w:br/>
        <w:t>void infix_to_postfix(const char *infix, char *postfix) {</w:t>
        <w:br/>
        <w:t xml:space="preserve">    int j=0;</w:t>
        <w:br/>
        <w:t xml:space="preserve">    for(int i=0;i&lt;strlen(infix);i++) {</w:t>
        <w:br/>
        <w:t xml:space="preserve">        char c = infix[i];</w:t>
        <w:br/>
        <w:t xml:space="preserve">        if(isalnum(c)) postfix[j++] = c;</w:t>
        <w:br/>
        <w:t xml:space="preserve">        else if(c=='(') push4(c);</w:t>
        <w:br/>
        <w:t xml:space="preserve">        else if(c==')') {</w:t>
        <w:br/>
        <w:t xml:space="preserve">            while(top4!=-1 &amp;&amp; peek4()!='(') postfix[j++] = pop4();</w:t>
        <w:br/>
        <w:t xml:space="preserve">            pop4(); // remove '('</w:t>
        <w:br/>
        <w:t xml:space="preserve">        } else { // operator</w:t>
        <w:br/>
        <w:t xml:space="preserve">            while(top4!=-1 &amp;&amp; prec(peek4()) &gt;= prec(c)) postfix[j++] = pop4();</w:t>
        <w:br/>
        <w:t xml:space="preserve">            push4(c);</w:t>
        <w:br/>
        <w:t xml:space="preserve">        }</w:t>
        <w:br/>
        <w:t xml:space="preserve">    }</w:t>
        <w:br/>
        <w:t xml:space="preserve">    while(top4!=-1) postfix[j++] = pop4();</w:t>
        <w:br/>
        <w:t xml:space="preserve">    postfix[j] = '\0';</w:t>
        <w:br/>
        <w:t>}</w:t>
        <w:br/>
        <w:br/>
        <w:t>int main() {</w:t>
        <w:br/>
        <w:t xml:space="preserve">    char infix[100], postfix[100];</w:t>
        <w:br/>
        <w:t xml:space="preserve">    printf("Enter infix expression: ");</w:t>
        <w:br/>
        <w:t xml:space="preserve">    scanf("%s", infix);</w:t>
        <w:br/>
        <w:t xml:space="preserve">    infix_to_postfix(infix, postfix);</w:t>
        <w:br/>
        <w:t xml:space="preserve">    printf("Postfix: %s\\n", postfix);</w:t>
        <w:br/>
        <w:t xml:space="preserve">    return 0;</w:t>
        <w:br/>
        <w:t>}</w:t>
      </w:r>
    </w:p>
    <w:p>
      <w:pPr>
        <w:pStyle w:val="Heading2"/>
      </w:pPr>
      <w:r>
        <w:rPr>
          <w:b/>
        </w:rPr>
        <w:t>5. Evaluate Postfix expression (using stack)</w:t>
      </w:r>
    </w:p>
    <w:p>
      <w:r>
        <w:rPr>
          <w:b/>
        </w:rPr>
        <w:t>Problem:</w:t>
      </w:r>
    </w:p>
    <w:p>
      <w:r>
        <w:t>Evaluate a valid postfix expression with non-negative single digit operands and operators + - * /.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t>#include &lt;ctype.h&gt;</w:t>
        <w:br/>
        <w:t>#include &lt;stdlib.h&gt;</w:t>
        <w:br/>
        <w:br/>
        <w:t>#define MAX 100</w:t>
        <w:br/>
        <w:br/>
        <w:t>int stack5[MAX], top5=-1;</w:t>
        <w:br/>
        <w:t>void push5(int v){ if(top5&lt;MAX-1) stack5[++top5]=v; }</w:t>
        <w:br/>
        <w:t>int pop5(){ if(top5&gt;=0) return stack5[top5--]; return 0; }</w:t>
        <w:br/>
        <w:br/>
        <w:t>int evaluate_postfix(const char *exp) {</w:t>
        <w:br/>
        <w:t xml:space="preserve">    for(int i=0; exp[i]; i++) {</w:t>
        <w:br/>
        <w:t xml:space="preserve">        char c = exp[i];</w:t>
        <w:br/>
        <w:t xml:space="preserve">        if(isdigit(c)) push5(c - '0');</w:t>
        <w:br/>
        <w:t xml:space="preserve">        else {</w:t>
        <w:br/>
        <w:t xml:space="preserve">            int b = pop5(), a = pop5(), res=0;</w:t>
        <w:br/>
        <w:t xml:space="preserve">            switch(c) {</w:t>
        <w:br/>
        <w:t xml:space="preserve">                case '+': res = a + b; break;</w:t>
        <w:br/>
        <w:t xml:space="preserve">                case '-': res = a - b; break;</w:t>
        <w:br/>
        <w:t xml:space="preserve">                case '*': res = a * b; break;</w:t>
        <w:br/>
        <w:t xml:space="preserve">                case '/': res = b!=0 ? a / b : 0; break;</w:t>
        <w:br/>
        <w:t xml:space="preserve">            }</w:t>
        <w:br/>
        <w:t xml:space="preserve">            push5(res);</w:t>
        <w:br/>
        <w:t xml:space="preserve">        }</w:t>
        <w:br/>
        <w:t xml:space="preserve">    }</w:t>
        <w:br/>
        <w:t xml:space="preserve">    return pop5();</w:t>
        <w:br/>
        <w:t>}</w:t>
        <w:br/>
        <w:br/>
        <w:t>int main() {</w:t>
        <w:br/>
        <w:t xml:space="preserve">    char exp[100];</w:t>
        <w:br/>
        <w:t xml:space="preserve">    printf("Enter postfix expression (no spaces): ");</w:t>
        <w:br/>
        <w:t xml:space="preserve">    scanf("%s", exp);</w:t>
        <w:br/>
        <w:t xml:space="preserve">    int result = evaluate_postfix(exp);</w:t>
        <w:br/>
        <w:t xml:space="preserve">    printf("Result = %d\\n", result);</w:t>
        <w:br/>
        <w:t xml:space="preserve">    return 0;</w:t>
        <w:br/>
        <w:t>}</w:t>
      </w:r>
    </w:p>
    <w:p>
      <w:pPr>
        <w:pStyle w:val="Heading2"/>
      </w:pPr>
      <w:r>
        <w:rPr>
          <w:b/>
        </w:rPr>
        <w:t>6. Recursive functions: Binary Search and Tower of Hanoi</w:t>
      </w:r>
    </w:p>
    <w:p>
      <w:r>
        <w:rPr>
          <w:b/>
        </w:rPr>
        <w:t>Problem:</w:t>
      </w:r>
    </w:p>
    <w:p>
      <w:r>
        <w:t>Write recursive functions for Binary Search and Tower of Hanoi and demonstrate their use.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br/>
        <w:t>int binary_search_recursive(int arr[], int l, int r, int x) {</w:t>
        <w:br/>
        <w:t xml:space="preserve">    if(r &lt; l) return -1;</w:t>
        <w:br/>
        <w:t xml:space="preserve">    int mid = l + (r-l)/2;</w:t>
        <w:br/>
        <w:t xml:space="preserve">    if(arr[mid] == x) return mid;</w:t>
        <w:br/>
        <w:t xml:space="preserve">    if(arr[mid] &gt; x) return binary_search_recursive(arr, l, mid-1, x);</w:t>
        <w:br/>
        <w:t xml:space="preserve">    return binary_search_recursive(arr, mid+1, r, x);</w:t>
        <w:br/>
        <w:t>}</w:t>
        <w:br/>
        <w:br/>
        <w:t>void tower_of_hanoi(int n, char from, char to, char aux) {</w:t>
        <w:br/>
        <w:t xml:space="preserve">    if(n==1) { printf("Move disk 1 from %c to %c\\n", from, to); return; }</w:t>
        <w:br/>
        <w:t xml:space="preserve">    tower_of_hanoi(n-1, from, aux, to);</w:t>
        <w:br/>
        <w:t xml:space="preserve">    printf("Move disk %d from %c to %c\\n", n, from, to);</w:t>
        <w:br/>
        <w:t xml:space="preserve">    tower_of_hanoi(n-1, aux, to, from);</w:t>
        <w:br/>
        <w:t>}</w:t>
        <w:br/>
        <w:br/>
        <w:t>int main() {</w:t>
        <w:br/>
        <w:t xml:space="preserve">    int arr[] = {2,4,6,8,10,12};</w:t>
        <w:br/>
        <w:t xml:space="preserve">    int n = sizeof(arr)/sizeof(arr[0]);</w:t>
        <w:br/>
        <w:t xml:space="preserve">    int x = 8;</w:t>
        <w:br/>
        <w:t xml:space="preserve">    int idx = binary_search_recursive(arr, 0, n-1, x);</w:t>
        <w:br/>
        <w:t xml:space="preserve">    if(idx!=-1) printf("Found %d at index %d\\n", x, idx); else printf("Not found\\n");</w:t>
        <w:br/>
        <w:t xml:space="preserve">    </w:t>
        <w:br/>
        <w:t xml:space="preserve">    printf("\\nTower of Hanoi for 3 disks:\\n");</w:t>
        <w:br/>
        <w:t xml:space="preserve">    tower_of_hanoi(3, 'A', 'C', 'B');</w:t>
        <w:br/>
        <w:t xml:space="preserve">    return 0;</w:t>
        <w:br/>
        <w:t>}</w:t>
      </w:r>
    </w:p>
    <w:p>
      <w:pPr>
        <w:pStyle w:val="Heading2"/>
      </w:pPr>
      <w:r>
        <w:rPr>
          <w:b/>
        </w:rPr>
        <w:t>7. Call center phone system simulation (Queue)</w:t>
      </w:r>
    </w:p>
    <w:p>
      <w:r>
        <w:rPr>
          <w:b/>
        </w:rPr>
        <w:t>Problem:</w:t>
      </w:r>
    </w:p>
    <w:p>
      <w:r>
        <w:t>Simulate call center holding calls and servicing them based on arrival time. Options to add and remove calls.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t>#include &lt;stdlib.h&gt;</w:t>
        <w:br/>
        <w:t>#include &lt;string.h&gt;</w:t>
        <w:br/>
        <w:br/>
        <w:t>typedef struct {</w:t>
        <w:br/>
        <w:t xml:space="preserve">    int call_id;</w:t>
        <w:br/>
        <w:t xml:space="preserve">    char caller[50];</w:t>
        <w:br/>
        <w:t>} Call;</w:t>
        <w:br/>
        <w:br/>
        <w:t>typedef struct Node {</w:t>
        <w:br/>
        <w:t xml:space="preserve">    Call data;</w:t>
        <w:br/>
        <w:t xml:space="preserve">    struct Node *next;</w:t>
        <w:br/>
        <w:t>} Node;</w:t>
        <w:br/>
        <w:br/>
        <w:t>Node *front = NULL, *rear = NULL;</w:t>
        <w:br/>
        <w:br/>
        <w:t>void enqueue(Call c) {</w:t>
        <w:br/>
        <w:t xml:space="preserve">    Node *temp = (Node*)malloc(sizeof(Node));</w:t>
        <w:br/>
        <w:t xml:space="preserve">    temp-&gt;data = c; temp-&gt;next = NULL;</w:t>
        <w:br/>
        <w:t xml:space="preserve">    if(rear==NULL) front = rear = temp;</w:t>
        <w:br/>
        <w:t xml:space="preserve">    else { rear-&gt;next = temp; rear = temp; }</w:t>
        <w:br/>
        <w:t xml:space="preserve">    printf("Call %d enqueued\\n", c.call_id);</w:t>
        <w:br/>
        <w:t>}</w:t>
        <w:br/>
        <w:br/>
        <w:t>Call dequeue() {</w:t>
        <w:br/>
        <w:t xml:space="preserve">    Call empty = {-1, ""};</w:t>
        <w:br/>
        <w:t xml:space="preserve">    if(front==NULL) { printf("Queue empty\\n"); return empty; }</w:t>
        <w:br/>
        <w:t xml:space="preserve">    Node *temp = front;</w:t>
        <w:br/>
        <w:t xml:space="preserve">    Call c = temp-&gt;data;</w:t>
        <w:br/>
        <w:t xml:space="preserve">    front = front-&gt;next;</w:t>
        <w:br/>
        <w:t xml:space="preserve">    if(front==NULL) rear = NULL;</w:t>
        <w:br/>
        <w:t xml:space="preserve">    free(temp);</w:t>
        <w:br/>
        <w:t xml:space="preserve">    printf("Call %d dequeued\\n", c.call_id);</w:t>
        <w:br/>
        <w:t xml:space="preserve">    return c;</w:t>
        <w:br/>
        <w:t>}</w:t>
        <w:br/>
        <w:br/>
        <w:t>void display_queue() {</w:t>
        <w:br/>
        <w:t xml:space="preserve">    Node *p = front;</w:t>
        <w:br/>
        <w:t xml:space="preserve">    if(!p) { printf("No calls\\n"); return; }</w:t>
        <w:br/>
        <w:t xml:space="preserve">    printf("Queue: ");</w:t>
        <w:br/>
        <w:t xml:space="preserve">    while(p) { printf("[%d:%s] ", p-&gt;data.call_id, p-&gt;data.caller); p = p-&gt;next; }</w:t>
        <w:br/>
        <w:t xml:space="preserve">    printf("\\n");</w:t>
        <w:br/>
        <w:t>}</w:t>
        <w:br/>
        <w:br/>
        <w:t>int main() {</w:t>
        <w:br/>
        <w:t xml:space="preserve">    int choice;</w:t>
        <w:br/>
        <w:t xml:space="preserve">    int next_id = 1;</w:t>
        <w:br/>
        <w:t xml:space="preserve">    while(1) {</w:t>
        <w:br/>
        <w:t xml:space="preserve">        printf("\\n1 Add Call\\n2 Serve Call\\n3 Display Queue\\n4 Exit\\nChoice: ");</w:t>
        <w:br/>
        <w:t xml:space="preserve">        scanf("%d", &amp;choice);</w:t>
        <w:br/>
        <w:t xml:space="preserve">        if(choice==1) {</w:t>
        <w:br/>
        <w:t xml:space="preserve">            Call c; c.call_id = next_id++;</w:t>
        <w:br/>
        <w:t xml:space="preserve">            printf("Caller name: "); scanf("%s", c.caller);</w:t>
        <w:br/>
        <w:t xml:space="preserve">            enqueue(c);</w:t>
        <w:br/>
        <w:t xml:space="preserve">        } else if(choice==2) {</w:t>
        <w:br/>
        <w:t xml:space="preserve">            dequeue();</w:t>
        <w:br/>
        <w:t xml:space="preserve">        } else if(choice==3) {</w:t>
        <w:br/>
        <w:t xml:space="preserve">            display_queue();</w:t>
        <w:br/>
        <w:t xml:space="preserve">        } else break;</w:t>
        <w:br/>
        <w:t xml:space="preserve">    }</w:t>
        <w:br/>
        <w:t xml:space="preserve">    return 0;</w:t>
        <w:br/>
        <w:t>}</w:t>
      </w:r>
    </w:p>
    <w:p>
      <w:pPr>
        <w:pStyle w:val="Heading2"/>
      </w:pPr>
      <w:r>
        <w:rPr>
          <w:b/>
        </w:rPr>
        <w:t>8. Circular Queue of integers (array of structures)</w:t>
      </w:r>
    </w:p>
    <w:p>
      <w:r>
        <w:rPr>
          <w:b/>
        </w:rPr>
        <w:t>Problem:</w:t>
      </w:r>
    </w:p>
    <w:p>
      <w:r>
        <w:t>Simulate circular queue using array of structures. Start and end identified by empty array element.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t>#include &lt;stdlib.h&gt;</w:t>
        <w:br/>
        <w:t>#include &lt;string.h&gt;</w:t>
        <w:br/>
        <w:br/>
        <w:t>#define MAXQ 5</w:t>
        <w:br/>
        <w:br/>
        <w:t>typedef struct {</w:t>
        <w:br/>
        <w:t xml:space="preserve">    int val;</w:t>
        <w:br/>
        <w:t xml:space="preserve">    int used; // 0 empty, 1 occupied</w:t>
        <w:br/>
        <w:t>} Elem;</w:t>
        <w:br/>
        <w:br/>
        <w:t>Elem q[MAXQ];</w:t>
        <w:br/>
        <w:br/>
        <w:t>int is_full() {</w:t>
        <w:br/>
        <w:t xml:space="preserve">    for(int i=0;i&lt;MAXQ;i++) if(!q[i].used) return 0;</w:t>
        <w:br/>
        <w:t xml:space="preserve">    return 1;</w:t>
        <w:br/>
        <w:t>}</w:t>
        <w:br/>
        <w:br/>
        <w:t>int is_empty() {</w:t>
        <w:br/>
        <w:t xml:space="preserve">    for(int i=0;i&lt;MAXQ;i++) if(q[i].used) return 0;</w:t>
        <w:br/>
        <w:t xml:space="preserve">    return 1;</w:t>
        <w:br/>
        <w:t>}</w:t>
        <w:br/>
        <w:br/>
        <w:t>void enqueue(int v) {</w:t>
        <w:br/>
        <w:t xml:space="preserve">    if(is_full()) { printf("Queue full\\n"); return; }</w:t>
        <w:br/>
        <w:t xml:space="preserve">    for(int i=0;i&lt;MAXQ;i++) if(!q[i].used) { q[i].val=v; q[i].used=1; printf("Enqueued %d at %d\\n", v, i); break; }</w:t>
        <w:br/>
        <w:t>}</w:t>
        <w:br/>
        <w:br/>
        <w:t>void dequeue() {</w:t>
        <w:br/>
        <w:t xml:space="preserve">    if(is_empty()) { printf("Queue empty\\n"); return; }</w:t>
        <w:br/>
        <w:t xml:space="preserve">    // find front (earliest occupied index)</w:t>
        <w:br/>
        <w:t xml:space="preserve">    int idx = -1;</w:t>
        <w:br/>
        <w:t xml:space="preserve">    for(int i=0;i&lt;MAXQ;i++) if(q[i].used) { idx = i; break; }</w:t>
        <w:br/>
        <w:t xml:space="preserve">    if(idx!=-1) { printf("Dequeued %d from %d\\n", q[idx].val, idx); q[idx].used=0; }</w:t>
        <w:br/>
        <w:t>}</w:t>
        <w:br/>
        <w:br/>
        <w:t>void display() {</w:t>
        <w:br/>
        <w:t xml:space="preserve">    printf("Queue state: ");</w:t>
        <w:br/>
        <w:t xml:space="preserve">    for(int i=0;i&lt;MAXQ;i++) {</w:t>
        <w:br/>
        <w:t xml:space="preserve">        if(q[i].used) printf("[%d] ", q[i].val); else printf("[ ] ");</w:t>
        <w:br/>
        <w:t xml:space="preserve">    }</w:t>
        <w:br/>
        <w:t xml:space="preserve">    printf("\\n");</w:t>
        <w:br/>
        <w:t>}</w:t>
        <w:br/>
        <w:br/>
        <w:t>int main() {</w:t>
        <w:br/>
        <w:t xml:space="preserve">    for(int i=0;i&lt;MAXQ;i++) q[i].used=0;</w:t>
        <w:br/>
        <w:t xml:space="preserve">    int choice, v;</w:t>
        <w:br/>
        <w:t xml:space="preserve">    while(1) {</w:t>
        <w:br/>
        <w:t xml:space="preserve">        printf("\\n1 Enqueue\\n2 Dequeue\\n3 Display\\n4 Exit\\nChoice: ");</w:t>
        <w:br/>
        <w:t xml:space="preserve">        scanf("%d", &amp;choice);</w:t>
        <w:br/>
        <w:t xml:space="preserve">        if(choice==1) { printf("Value: "); scanf("%d", &amp;v); enqueue(v); }</w:t>
        <w:br/>
        <w:t xml:space="preserve">        else if(choice==2) dequeue();</w:t>
        <w:br/>
        <w:t xml:space="preserve">        else if(choice==3) display();</w:t>
        <w:br/>
        <w:t xml:space="preserve">        else break;</w:t>
        <w:br/>
        <w:t xml:space="preserve">    }</w:t>
        <w:br/>
        <w:t xml:space="preserve">    return 0;</w:t>
        <w:br/>
        <w:t>}</w:t>
      </w:r>
    </w:p>
    <w:p>
      <w:pPr>
        <w:pStyle w:val="Heading2"/>
      </w:pPr>
      <w:r>
        <w:rPr>
          <w:b/>
        </w:rPr>
        <w:t>9. Singly linked list maintaining names in alphabetical order</w:t>
      </w:r>
    </w:p>
    <w:p>
      <w:r>
        <w:rPr>
          <w:b/>
        </w:rPr>
        <w:t>Problem:</w:t>
      </w:r>
    </w:p>
    <w:p>
      <w:r>
        <w:t>Create singly linked list of names in alphabetical order. Insert and delete specified name.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t>#include &lt;stdlib.h&gt;</w:t>
        <w:br/>
        <w:t>#include &lt;string.h&gt;</w:t>
        <w:br/>
        <w:br/>
        <w:t>typedef struct Node {</w:t>
        <w:br/>
        <w:t xml:space="preserve">    char name[50];</w:t>
        <w:br/>
        <w:t xml:space="preserve">    struct Node *next;</w:t>
        <w:br/>
        <w:t>} Node;</w:t>
        <w:br/>
        <w:br/>
        <w:t>Node* insert_sorted(Node *head, const char *name) {</w:t>
        <w:br/>
        <w:t xml:space="preserve">    Node *newn = (Node*)malloc(sizeof(Node));</w:t>
        <w:br/>
        <w:t xml:space="preserve">    strcpy(newn-&gt;name, name);</w:t>
        <w:br/>
        <w:t xml:space="preserve">    newn-&gt;next = NULL;</w:t>
        <w:br/>
        <w:t xml:space="preserve">    if(!head || strcmp(name, head-&gt;name) &lt; 0) {</w:t>
        <w:br/>
        <w:t xml:space="preserve">        newn-&gt;next = head; return newn;</w:t>
        <w:br/>
        <w:t xml:space="preserve">    }</w:t>
        <w:br/>
        <w:t xml:space="preserve">    Node *p = head;</w:t>
        <w:br/>
        <w:t xml:space="preserve">    while(p-&gt;next &amp;&amp; strcmp(p-&gt;next-&gt;name, name) &lt; 0) p = p-&gt;next;</w:t>
        <w:br/>
        <w:t xml:space="preserve">    newn-&gt;next = p-&gt;next; p-&gt;next = newn;</w:t>
        <w:br/>
        <w:t xml:space="preserve">    return head;</w:t>
        <w:br/>
        <w:t>}</w:t>
        <w:br/>
        <w:br/>
        <w:t>Node* delete_name(Node *head, const char *name) {</w:t>
        <w:br/>
        <w:t xml:space="preserve">    if(!head) return head;</w:t>
        <w:br/>
        <w:t xml:space="preserve">    if(strcmp(head-&gt;name, name)==0) { Node *t=head-&gt;next; free(head); return t; }</w:t>
        <w:br/>
        <w:t xml:space="preserve">    Node *p = head;</w:t>
        <w:br/>
        <w:t xml:space="preserve">    while(p-&gt;next &amp;&amp; strcmp(p-&gt;next-&gt;name, name)!=0) p = p-&gt;next;</w:t>
        <w:br/>
        <w:t xml:space="preserve">    if(p-&gt;next) { Node *t = p-&gt;next; p-&gt;next = t-&gt;next; free(t); printf("Deleted %s\\n", name); }</w:t>
        <w:br/>
        <w:t xml:space="preserve">    else printf("Name not found\\n");</w:t>
        <w:br/>
        <w:t xml:space="preserve">    return head;</w:t>
        <w:br/>
        <w:t>}</w:t>
        <w:br/>
        <w:br/>
        <w:t>void display(Node *head) {</w:t>
        <w:br/>
        <w:t xml:space="preserve">    Node *p = head; if(!p) { printf("Empty\\n"); return; }</w:t>
        <w:br/>
        <w:t xml:space="preserve">    while(p) { printf("%s -&gt; ", p-&gt;name); p = p-&gt;next; } printf("NULL\\n");</w:t>
        <w:br/>
        <w:t>}</w:t>
        <w:br/>
        <w:br/>
        <w:t>int main() {</w:t>
        <w:br/>
        <w:t xml:space="preserve">    Node *head = NULL;</w:t>
        <w:br/>
        <w:t xml:space="preserve">    int choice; char nm[50];</w:t>
        <w:br/>
        <w:t xml:space="preserve">    while(1) {</w:t>
        <w:br/>
        <w:t xml:space="preserve">        printf("\\n1 Insert\\n2 Delete\\n3 Display\\n4 Exit\\nChoice: ");</w:t>
        <w:br/>
        <w:t xml:space="preserve">        scanf("%d", &amp;choice);</w:t>
        <w:br/>
        <w:t xml:space="preserve">        if(choice==1) { printf("Name: "); scanf("%s", nm); head = insert_sorted(head, nm); }</w:t>
        <w:br/>
        <w:t xml:space="preserve">        else if(choice==2) { printf("Name to delete: "); scanf("%s", nm); head = delete_name(head, nm); }</w:t>
        <w:br/>
        <w:t xml:space="preserve">        else if(choice==3) display(head);</w:t>
        <w:br/>
        <w:t xml:space="preserve">        else break;</w:t>
        <w:br/>
        <w:t xml:space="preserve">    }</w:t>
        <w:br/>
        <w:t xml:space="preserve">    return 0;</w:t>
        <w:br/>
        <w:t>}</w:t>
      </w:r>
    </w:p>
    <w:p>
      <w:pPr>
        <w:pStyle w:val="Heading2"/>
      </w:pPr>
      <w:r>
        <w:rPr>
          <w:b/>
        </w:rPr>
        <w:t>10. Stack using linked implementation</w:t>
      </w:r>
    </w:p>
    <w:p>
      <w:r>
        <w:rPr>
          <w:b/>
        </w:rPr>
        <w:t>Problem:</w:t>
      </w:r>
    </w:p>
    <w:p>
      <w:r>
        <w:t>Maintain stack of integers using linked list implementation.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t>#include &lt;stdlib.h&gt;</w:t>
        <w:br/>
        <w:br/>
        <w:t>typedef struct Node {</w:t>
        <w:br/>
        <w:t xml:space="preserve">    int data;</w:t>
        <w:br/>
        <w:t xml:space="preserve">    struct Node *next;</w:t>
        <w:br/>
        <w:t>} Node;</w:t>
        <w:br/>
        <w:br/>
        <w:t>Node *top10 = NULL;</w:t>
        <w:br/>
        <w:br/>
        <w:t>void push10(int v) {</w:t>
        <w:br/>
        <w:t xml:space="preserve">    Node *n = (Node*)malloc(sizeof(Node));</w:t>
        <w:br/>
        <w:t xml:space="preserve">    n-&gt;data = v; n-&gt;next = top10; top10 = n;</w:t>
        <w:br/>
        <w:t xml:space="preserve">    printf("Pushed %d\\n", v);</w:t>
        <w:br/>
        <w:t>}</w:t>
        <w:br/>
        <w:br/>
        <w:t>int pop10() {</w:t>
        <w:br/>
        <w:t xml:space="preserve">    if(!top10) { printf("Underflow\\n"); return -1; }</w:t>
        <w:br/>
        <w:t xml:space="preserve">    Node *t = top10; int v = t-&gt;data; top10 = t-&gt;next; free(t); return v;</w:t>
        <w:br/>
        <w:t>}</w:t>
        <w:br/>
        <w:br/>
        <w:t>void display10() {</w:t>
        <w:br/>
        <w:t xml:space="preserve">    Node *p = top10;</w:t>
        <w:br/>
        <w:t xml:space="preserve">    if(!p) { printf("Empty\\n"); return; }</w:t>
        <w:br/>
        <w:t xml:space="preserve">    printf("Stack: ");</w:t>
        <w:br/>
        <w:t xml:space="preserve">    while(p) { printf("%d ", p-&gt;data); p = p-&gt;next; }</w:t>
        <w:br/>
        <w:t xml:space="preserve">    printf("\\n");</w:t>
        <w:br/>
        <w:t>}</w:t>
        <w:br/>
        <w:br/>
        <w:t>int main() {</w:t>
        <w:br/>
        <w:t xml:space="preserve">    int choice, v;</w:t>
        <w:br/>
        <w:t xml:space="preserve">    while(1) {</w:t>
        <w:br/>
        <w:t xml:space="preserve">        printf("\\n1 Push\\n2 Pop\\n3 Display\\n4 Exit\\nChoice: ");</w:t>
        <w:br/>
        <w:t xml:space="preserve">        scanf("%d", &amp;choice);</w:t>
        <w:br/>
        <w:t xml:space="preserve">        if(choice==1) { printf("Value: "); scanf("%d", &amp;v); push10(v); }</w:t>
        <w:br/>
        <w:t xml:space="preserve">        else if(choice==2) { v = pop10(); if(v!=-1) printf("Popped %d\\n", v); }</w:t>
        <w:br/>
        <w:t xml:space="preserve">        else if(choice==3) display10();</w:t>
        <w:br/>
        <w:t xml:space="preserve">        else break;</w:t>
        <w:br/>
        <w:t xml:space="preserve">    }</w:t>
        <w:br/>
        <w:t xml:space="preserve">    return 0;</w:t>
        <w:br/>
        <w:t>}</w:t>
      </w:r>
    </w:p>
    <w:p>
      <w:pPr>
        <w:pStyle w:val="Heading2"/>
      </w:pPr>
      <w:r>
        <w:rPr>
          <w:b/>
        </w:rPr>
        <w:t>11. Doubly linked list operations</w:t>
      </w:r>
    </w:p>
    <w:p>
      <w:r>
        <w:rPr>
          <w:b/>
        </w:rPr>
        <w:t>Problem:</w:t>
      </w:r>
    </w:p>
    <w:p>
      <w:r>
        <w:t>Support: a) Insert a new node to the left of the node whose key value is read as input. b) Delete a node with given data, else show error.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t>#include &lt;stdlib.h&gt;</w:t>
        <w:br/>
        <w:t>#include &lt;string.h&gt;</w:t>
        <w:br/>
        <w:br/>
        <w:t>typedef struct DNode {</w:t>
        <w:br/>
        <w:t xml:space="preserve">    int data;</w:t>
        <w:br/>
        <w:t xml:space="preserve">    struct DNode *prev, *next;</w:t>
        <w:br/>
        <w:t>} DNode;</w:t>
        <w:br/>
        <w:br/>
        <w:t>DNode* create_node(int v) {</w:t>
        <w:br/>
        <w:t xml:space="preserve">    DNode *n = (DNode*)malloc(sizeof(DNode));</w:t>
        <w:br/>
        <w:t xml:space="preserve">    n-&gt;data=v; n-&gt;prev=n-&gt;next=NULL; return n;</w:t>
        <w:br/>
        <w:t>}</w:t>
        <w:br/>
        <w:br/>
        <w:t>void insert_left_of(DNode **head, int key, int val) {</w:t>
        <w:br/>
        <w:t xml:space="preserve">    DNode *p = *head;</w:t>
        <w:br/>
        <w:t xml:space="preserve">    while(p &amp;&amp; p-&gt;data != key) p = p-&gt;next;</w:t>
        <w:br/>
        <w:t xml:space="preserve">    if(!p) { printf("Key %d not found\\n", key); return; }</w:t>
        <w:br/>
        <w:t xml:space="preserve">    DNode *n = create_node(val);</w:t>
        <w:br/>
        <w:t xml:space="preserve">    n-&gt;next = p; n-&gt;prev = p-&gt;prev;</w:t>
        <w:br/>
        <w:t xml:space="preserve">    if(p-&gt;prev) p-&gt;prev-&gt;next = n; else *head = n;</w:t>
        <w:br/>
        <w:t xml:space="preserve">    p-&gt;prev = n;</w:t>
        <w:br/>
        <w:t xml:space="preserve">    printf("Inserted %d left of %d\\n", val, key);</w:t>
        <w:br/>
        <w:t>}</w:t>
        <w:br/>
        <w:br/>
        <w:t>void delete_node(DNode **head, int val) {</w:t>
        <w:br/>
        <w:t xml:space="preserve">    DNode *p = *head;</w:t>
        <w:br/>
        <w:t xml:space="preserve">    while(p &amp;&amp; p-&gt;data != val) p = p-&gt;next;</w:t>
        <w:br/>
        <w:t xml:space="preserve">    if(!p) { printf("Value %d not found\\n", val); return; }</w:t>
        <w:br/>
        <w:t xml:space="preserve">    if(p-&gt;prev) p-&gt;prev-&gt;next = p-&gt;next; else *head = p-&gt;next;</w:t>
        <w:br/>
        <w:t xml:space="preserve">    if(p-&gt;next) p-&gt;next-&gt;prev = p-&gt;prev;</w:t>
        <w:br/>
        <w:t xml:space="preserve">    free(p); printf("Deleted %d\\n", val);</w:t>
        <w:br/>
        <w:t>}</w:t>
        <w:br/>
        <w:br/>
        <w:t>void display_dlist(DNode *head) {</w:t>
        <w:br/>
        <w:t xml:space="preserve">    DNode *p = head; if(!p) { printf("Empty\\n"); return; }</w:t>
        <w:br/>
        <w:t xml:space="preserve">    while(p) { printf("%d &lt;-&gt; ", p-&gt;data); p = p-&gt;next; } printf("NULL\\n");</w:t>
        <w:br/>
        <w:t>}</w:t>
        <w:br/>
        <w:br/>
        <w:t>int main() {</w:t>
        <w:br/>
        <w:t xml:space="preserve">    DNode *head=NULL;</w:t>
        <w:br/>
        <w:t xml:space="preserve">    int choice, key, val;</w:t>
        <w:br/>
        <w:t xml:space="preserve">    while(1) {</w:t>
        <w:br/>
        <w:t xml:space="preserve">        printf("\\n1 Insert left of key\\n2 Delete value\\n3 Display\\n4 Exit\\nChoice: ");</w:t>
        <w:br/>
        <w:t xml:space="preserve">        scanf("%d", &amp;choice);</w:t>
        <w:br/>
        <w:t xml:space="preserve">        if(choice==1) { printf("Key: "); scanf("%d", &amp;key); printf("Value to insert: "); scanf("%d", &amp;val); insert_left_of(&amp;head, key, val); }</w:t>
        <w:br/>
        <w:t xml:space="preserve">        else if(choice==2) { printf("Value to delete: "); scanf("%d", &amp;val); delete_node(&amp;head, val); }</w:t>
        <w:br/>
        <w:t xml:space="preserve">        else if(choice==3) display_dlist(head);</w:t>
        <w:br/>
        <w:t xml:space="preserve">        else break;</w:t>
        <w:br/>
        <w:t xml:space="preserve">    }</w:t>
        <w:br/>
        <w:t xml:space="preserve">    return 0;</w:t>
        <w:br/>
        <w:t>}</w:t>
      </w:r>
    </w:p>
    <w:p>
      <w:pPr>
        <w:pStyle w:val="Heading2"/>
      </w:pPr>
      <w:r>
        <w:rPr>
          <w:b/>
        </w:rPr>
        <w:t>12. Binary tree construction and traversals</w:t>
      </w:r>
    </w:p>
    <w:p>
      <w:r>
        <w:rPr>
          <w:b/>
        </w:rPr>
        <w:t>Problem:</w:t>
      </w:r>
    </w:p>
    <w:p>
      <w:r>
        <w:t>Construct a binary tree of integers and traverse using inorder, preorder, postorder.</w:t>
      </w:r>
    </w:p>
    <w:p>
      <w:r>
        <w:rPr>
          <w:b/>
        </w:rPr>
        <w:t>Code:</w:t>
      </w:r>
    </w:p>
    <w:p>
      <w:r>
        <w:rPr>
          <w:rFonts w:ascii="Courier New" w:hAnsi="Courier New" w:eastAsia="Courier New"/>
          <w:sz w:val="21"/>
        </w:rPr>
        <w:t>#include &lt;stdio.h&gt;</w:t>
        <w:br/>
        <w:t>#include &lt;stdlib.h&gt;</w:t>
        <w:br/>
        <w:br/>
        <w:t>typedef struct Node {</w:t>
        <w:br/>
        <w:t xml:space="preserve">    int data;</w:t>
        <w:br/>
        <w:t xml:space="preserve">    struct Node *left, *right;</w:t>
        <w:br/>
        <w:t>} Node;</w:t>
        <w:br/>
        <w:br/>
        <w:t>Node* newnode(int v) {</w:t>
        <w:br/>
        <w:t xml:space="preserve">    Node *n = (Node*)malloc(sizeof(Node));</w:t>
        <w:br/>
        <w:t xml:space="preserve">    n-&gt;data = v; n-&gt;left = n-&gt;right = NULL; return n;</w:t>
        <w:br/>
        <w:t>}</w:t>
        <w:br/>
        <w:br/>
        <w:t>void inorder(Node *root) { if(!root) return; inorder(root-&gt;left); printf("%d ", root-&gt;data); inorder(root-&gt;right); }</w:t>
        <w:br/>
        <w:t>void preorder(Node *root) { if(!root) return; printf("%d ", root-&gt;data); preorder(root-&gt;left); preorder(root-&gt;right); }</w:t>
        <w:br/>
        <w:t>void postorder(Node *root) { if(!root) return; postorder(root-&gt;left); postorder(root-&gt;right); printf("%d ", root-&gt;data); }</w:t>
        <w:br/>
        <w:br/>
        <w:t>int main() {</w:t>
        <w:br/>
        <w:t xml:space="preserve">    // Example tree creation</w:t>
        <w:br/>
        <w:t xml:space="preserve">    Node *root = newnode(1);</w:t>
        <w:br/>
        <w:t xml:space="preserve">    root-&gt;left = newnode(2); root-&gt;right = newnode(3);</w:t>
        <w:br/>
        <w:t xml:space="preserve">    root-&gt;left-&gt;left = newnode(4); root-&gt;left-&gt;right = newnode(5);</w:t>
        <w:br/>
        <w:br/>
        <w:t xml:space="preserve">    printf("Inorder: "); inorder(root); printf("\\n");</w:t>
        <w:br/>
        <w:t xml:space="preserve">    printf("Preorder: "); preorder(root); printf("\\n");</w:t>
        <w:br/>
        <w:t xml:space="preserve">    printf("Postorder: "); postorder(root); printf("\\n");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